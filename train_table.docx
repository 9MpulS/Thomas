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Таблиця потягів</w:t>
      </w:r>
    </w:p>
    <w:p>
      <w:r>
        <w:t>29</w:t>
        <w:tab/>
        <w:t>Ужгород</w:t>
        <w:tab/>
        <w:t>2024/05/16</w:t>
        <w:tab/>
        <w:t>19:19</w:t>
        <w:tab/>
        <w:t>6:37</w:t>
        <w:tab/>
        <w:t>53</w:t>
      </w:r>
    </w:p>
    <w:p>
      <w:r>
        <w:t>38</w:t>
        <w:tab/>
        <w:t>Запоріжжя</w:t>
        <w:tab/>
        <w:t>2024/05/14</w:t>
        <w:tab/>
        <w:t>22:17</w:t>
        <w:tab/>
        <w:t>7:23</w:t>
        <w:tab/>
        <w:t>23</w:t>
      </w:r>
    </w:p>
    <w:p>
      <w:r>
        <w:t>55</w:t>
        <w:tab/>
        <w:t>Львів</w:t>
        <w:tab/>
        <w:t>2024/05/14</w:t>
        <w:tab/>
        <w:t>15:58</w:t>
        <w:tab/>
        <w:t>9:44</w:t>
        <w:tab/>
        <w:t>92</w:t>
      </w:r>
    </w:p>
    <w:p>
      <w:r>
        <w:t>113</w:t>
        <w:tab/>
        <w:t>Київ</w:t>
        <w:tab/>
        <w:t>2024/05/15</w:t>
        <w:tab/>
        <w:t>11:43</w:t>
        <w:tab/>
        <w:t>5:39</w:t>
        <w:tab/>
        <w:t>1</w:t>
      </w:r>
    </w:p>
    <w:p>
      <w:r>
        <w:t>148</w:t>
        <w:tab/>
        <w:t>Одеса</w:t>
        <w:tab/>
        <w:t>2024/05/15</w:t>
        <w:tab/>
        <w:t>17:28</w:t>
        <w:tab/>
        <w:t>15:06</w:t>
        <w:tab/>
        <w:t>96</w:t>
      </w:r>
    </w:p>
    <w:p>
      <w:r>
        <w:t>733</w:t>
        <w:tab/>
        <w:t>Дніпро</w:t>
        <w:tab/>
        <w:t>2024/05/15</w:t>
        <w:tab/>
        <w:t>15:04</w:t>
        <w:tab/>
        <w:t>7:31</w:t>
        <w:tab/>
        <w:t>45</w:t>
      </w:r>
    </w:p>
    <w:p>
      <w:r>
        <w:t>779</w:t>
        <w:tab/>
        <w:t>Київ</w:t>
        <w:tab/>
        <w:t>2024/05/14</w:t>
        <w:tab/>
        <w:t>06:43</w:t>
        <w:tab/>
        <w:t>4:59</w:t>
        <w:tab/>
        <w:t>16</w:t>
      </w:r>
    </w:p>
    <w:p>
      <w:r>
        <w:t>806</w:t>
        <w:tab/>
        <w:t>Харків</w:t>
        <w:tab/>
        <w:t>2024/05/14</w:t>
        <w:tab/>
        <w:t>06:52</w:t>
        <w:tab/>
        <w:t>2:57</w:t>
        <w:tab/>
        <w:t>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